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57E50" w14:textId="77777777" w:rsidR="003E408F" w:rsidRDefault="00587F5F">
      <w:pPr>
        <w:pStyle w:val="Title"/>
      </w:pPr>
      <w:r>
        <w:t>Welcome to Python-Docx</w:t>
      </w:r>
    </w:p>
    <w:p w14:paraId="471B848D" w14:textId="77777777" w:rsidR="003E408F" w:rsidRDefault="00587F5F">
      <w:r>
        <w:t xml:space="preserve">Python-Docx can create text with many dfferent properties such as: </w:t>
      </w:r>
      <w:r>
        <w:rPr>
          <w:b/>
        </w:rPr>
        <w:t>bold</w:t>
      </w:r>
      <w:r>
        <w:t xml:space="preserve"> and </w:t>
      </w:r>
      <w:r>
        <w:rPr>
          <w:i/>
        </w:rPr>
        <w:t>italic.</w:t>
      </w:r>
    </w:p>
    <w:p w14:paraId="05B8E5A0" w14:textId="77777777" w:rsidR="003E408F" w:rsidRDefault="00587F5F">
      <w:pPr>
        <w:pStyle w:val="Heading1"/>
      </w:pPr>
      <w:r>
        <w:t>It can also create heading levels</w:t>
      </w:r>
    </w:p>
    <w:p w14:paraId="214DDAC8" w14:textId="77777777" w:rsidR="003E408F" w:rsidRDefault="00587F5F">
      <w:pPr>
        <w:pStyle w:val="IntenseQuote"/>
      </w:pPr>
      <w:r>
        <w:t>And sytles such as intense quote</w:t>
      </w:r>
    </w:p>
    <w:p w14:paraId="42CEF237" w14:textId="77777777" w:rsidR="003E408F" w:rsidRDefault="00587F5F">
      <w:pPr>
        <w:pStyle w:val="ListBullet"/>
      </w:pPr>
      <w:r>
        <w:t>Dont forget about lists!</w:t>
      </w:r>
    </w:p>
    <w:p w14:paraId="182EED5E" w14:textId="77777777" w:rsidR="003E408F" w:rsidRDefault="00587F5F">
      <w:pPr>
        <w:pStyle w:val="ListNumber"/>
      </w:pPr>
      <w:r>
        <w:t>or ordered lists!</w:t>
      </w:r>
    </w:p>
    <w:p w14:paraId="5B54EA44" w14:textId="77777777" w:rsidR="003E408F" w:rsidRDefault="00587F5F">
      <w:r>
        <w:t>and of course pictures:</w:t>
      </w:r>
      <w:bookmarkStart w:id="0" w:name="_GoBack"/>
      <w:bookmarkEnd w:id="0"/>
    </w:p>
    <w:p w14:paraId="63AC189B" w14:textId="77777777" w:rsidR="003E408F" w:rsidRDefault="00587F5F">
      <w:r>
        <w:rPr>
          <w:noProof/>
        </w:rPr>
        <w:drawing>
          <wp:inline distT="0" distB="0" distL="0" distR="0" wp14:anchorId="4B93754B" wp14:editId="73079516">
            <wp:extent cx="11430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graph-icon-200x20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CD58" w14:textId="77777777" w:rsidR="003E408F" w:rsidRDefault="00587F5F">
      <w:r>
        <w:t xml:space="preserve">And </w:t>
      </w:r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E408F" w14:paraId="62150AB0" w14:textId="77777777" w:rsidTr="00B45CB6">
        <w:tc>
          <w:tcPr>
            <w:tcW w:w="2160" w:type="dxa"/>
          </w:tcPr>
          <w:p w14:paraId="0A2A9D69" w14:textId="77777777" w:rsidR="003E408F" w:rsidRDefault="003E408F"/>
        </w:tc>
        <w:tc>
          <w:tcPr>
            <w:tcW w:w="2160" w:type="dxa"/>
          </w:tcPr>
          <w:p w14:paraId="1FE582F6" w14:textId="77777777" w:rsidR="003E408F" w:rsidRDefault="00587F5F">
            <w:r>
              <w:t>item1</w:t>
            </w:r>
          </w:p>
        </w:tc>
        <w:tc>
          <w:tcPr>
            <w:tcW w:w="2160" w:type="dxa"/>
          </w:tcPr>
          <w:p w14:paraId="42DDEB96" w14:textId="77777777" w:rsidR="003E408F" w:rsidRDefault="00587F5F">
            <w:r>
              <w:t>item2</w:t>
            </w:r>
          </w:p>
        </w:tc>
        <w:tc>
          <w:tcPr>
            <w:tcW w:w="2160" w:type="dxa"/>
          </w:tcPr>
          <w:p w14:paraId="56A3B9A0" w14:textId="77777777" w:rsidR="003E408F" w:rsidRDefault="003E408F"/>
        </w:tc>
      </w:tr>
    </w:tbl>
    <w:p w14:paraId="5C47DA6D" w14:textId="77777777" w:rsidR="00587F5F" w:rsidRDefault="00587F5F"/>
    <w:sectPr w:rsidR="00587F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4E0A"/>
    <w:rsid w:val="0029639D"/>
    <w:rsid w:val="00326F90"/>
    <w:rsid w:val="003E408F"/>
    <w:rsid w:val="00587F5F"/>
    <w:rsid w:val="00AA1D8D"/>
    <w:rsid w:val="00B45CB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7CA8AB"/>
  <w14:defaultImageDpi w14:val="300"/>
  <w15:docId w15:val="{8BB47273-CC9E-F94C-B125-10614932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742CFA-53E2-6848-A3D9-C45A24E7B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Broady19, George</cp:lastModifiedBy>
  <cp:revision>2</cp:revision>
  <dcterms:created xsi:type="dcterms:W3CDTF">2013-12-23T23:15:00Z</dcterms:created>
  <dcterms:modified xsi:type="dcterms:W3CDTF">2019-01-30T03:56:00Z</dcterms:modified>
  <cp:category/>
</cp:coreProperties>
</file>